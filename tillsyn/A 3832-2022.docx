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3832-2022 i Haparanda kommun</w:t>
      </w:r>
    </w:p>
    <w:p>
      <w:r>
        <w:t>Detta dokument behandlar höga naturvärden i avverkningsamälan A 3832-2022 i Haparanda kommun. Denna avverkningsanmälan inkom 2022-01-25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praktnejlika (EN, §8) och ryssnarv (VU,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832-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7329899, E 912959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ListBullet"/>
      </w:pPr>
      <w:r>
        <w:t>Ryssnarv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