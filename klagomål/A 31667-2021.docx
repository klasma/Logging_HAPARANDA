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31667-2021 i Haparanda kommun</w:t>
      </w:r>
    </w:p>
    <w:p>
      <w:r>
        <w:t>Detta dokument behandlar höga naturvärden i avverkningsamälan A 31667-2021 i Haparanda kommun. Denna avverkningsanmälan inkom 2021-06-22 och omfattar 16,3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goliatmusseron (VU), lakritsmusseron (VU), orange taggsvamp (NT), skrovlig taggsvamp (NT), tallriska (NT) och talltaggsvamp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1667-2021.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7317622, E 900323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